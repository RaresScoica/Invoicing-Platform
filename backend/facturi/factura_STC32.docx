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24/06/2024 13:38</w:t>
      </w:r>
    </w:p>
    <w:p>
      <w:r>
        <w:t>Data livrarii/Date of delivery: 24/06/2024 13:38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24.34</w:t>
            </w:r>
          </w:p>
        </w:tc>
        <w:tc>
          <w:tcPr>
            <w:tcW w:type="dxa" w:w="1440"/>
          </w:tcPr>
          <w:p>
            <w:r>
              <w:t>20.25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24.10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