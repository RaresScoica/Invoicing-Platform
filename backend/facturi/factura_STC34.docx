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27/06/2024 15:29</w:t>
      </w:r>
    </w:p>
    <w:p>
      <w:r>
        <w:t>Data livrarii/Date of delivery: 27/06/2024 15:29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1.18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