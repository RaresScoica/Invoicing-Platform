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22/06/2024 19:24</w:t>
      </w:r>
    </w:p>
    <w:p>
      <w:r>
        <w:t>Data livrarii/Date of delivery: 22/06/2024 19:24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35.51</w:t>
            </w:r>
          </w:p>
        </w:tc>
        <w:tc>
          <w:tcPr>
            <w:tcW w:type="dxa" w:w="1440"/>
          </w:tcPr>
          <w:p>
            <w:r>
              <w:t>29.54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35.15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