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07/06/2024 09:16</w:t>
      </w:r>
    </w:p>
    <w:p>
      <w:r>
        <w:t>Data livrarii/Date of delivery: 07/06/2024 09:16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88.43</w:t>
            </w:r>
          </w:p>
        </w:tc>
        <w:tc>
          <w:tcPr>
            <w:tcW w:type="dxa" w:w="1440"/>
          </w:tcPr>
          <w:p>
            <w:r>
              <w:t>73.57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87.55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