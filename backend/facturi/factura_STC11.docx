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13/05/2024 16:41</w:t>
      </w:r>
    </w:p>
    <w:p>
      <w:r>
        <w:t>Data livrarii/Date of delivery: 13/05/2024 16:41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1.59</w:t>
            </w:r>
          </w:p>
        </w:tc>
        <w:tc>
          <w:tcPr>
            <w:tcW w:type="dxa" w:w="1440"/>
          </w:tcPr>
          <w:p>
            <w:r>
              <w:t>17.53</w:t>
            </w:r>
          </w:p>
        </w:tc>
        <w:tc>
          <w:tcPr>
            <w:tcW w:type="dxa" w:w="1440"/>
          </w:tcPr>
          <w:p>
            <w:r>
              <w:t>23.42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27.87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