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29/05/2024 13:45</w:t>
      </w:r>
    </w:p>
    <w:p>
      <w:r>
        <w:t>Data livrarii/Date of delivery: 29/05/2024 13:45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17.20</w:t>
            </w:r>
          </w:p>
        </w:tc>
        <w:tc>
          <w:tcPr>
            <w:tcW w:type="dxa" w:w="1440"/>
          </w:tcPr>
          <w:p>
            <w:r>
              <w:t>14.31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17.03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