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12/06/2024 10:24</w:t>
      </w:r>
    </w:p>
    <w:p>
      <w:r>
        <w:t>Data livrarii/Date of delivery: 12/06/2024 10:24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72.69</w:t>
            </w:r>
          </w:p>
        </w:tc>
        <w:tc>
          <w:tcPr>
            <w:tcW w:type="dxa" w:w="1440"/>
          </w:tcPr>
          <w:p>
            <w:r>
              <w:t>60.47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71.96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