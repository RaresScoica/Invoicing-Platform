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Email: mariust01@yahoo.com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27/06/2024 17:10</w:t>
      </w:r>
    </w:p>
    <w:p>
      <w:r>
        <w:t>Data livrarii/Date of delivery: 27/06/2024 17:10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1.20</w:t>
            </w:r>
          </w:p>
        </w:tc>
        <w:tc>
          <w:tcPr>
            <w:tcW w:type="dxa" w:w="1440"/>
          </w:tcPr>
          <w:p>
            <w:r>
              <w:t>1.00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1.19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solarPlannersEmail</w:t>
      <w:br/>
      <w:t>Telefon/Phone Number: 07xxx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