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06/05/2024 19:54</w:t>
      </w:r>
    </w:p>
    <w:p>
      <w:r>
        <w:t>Data livrarii/Date of delivery: 06/05/2024 19:54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60.92</w:t>
            </w:r>
          </w:p>
        </w:tc>
        <w:tc>
          <w:tcPr>
            <w:tcW w:type="dxa" w:w="1440"/>
          </w:tcPr>
          <w:p>
            <w:r>
              <w:t>50.68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60.31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