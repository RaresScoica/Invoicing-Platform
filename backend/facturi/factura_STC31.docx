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22/06/2024 21:31</w:t>
      </w:r>
    </w:p>
    <w:p>
      <w:r>
        <w:t>Data livrarii/Date of delivery: 22/06/2024 21:31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8.32</w:t>
            </w:r>
          </w:p>
        </w:tc>
        <w:tc>
          <w:tcPr>
            <w:tcW w:type="dxa" w:w="1440"/>
          </w:tcPr>
          <w:p>
            <w:r>
              <w:t>6.92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8.24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